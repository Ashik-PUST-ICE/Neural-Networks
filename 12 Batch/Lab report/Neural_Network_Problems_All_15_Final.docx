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Neural Network Lab Problem Summaries</w:t>
      </w:r>
    </w:p>
    <w:p>
      <w:pPr>
        <w:pStyle w:val="Heading2"/>
      </w:pPr>
      <w:r>
        <w:t>Feedforward Neural Network for MNIST Digit Classification</w:t>
      </w:r>
    </w:p>
    <w:p>
      <w:r>
        <w:t>A simple feedforward neural network (FNN) processes flattened image vectors and learns class-wise distinctions using supervised learning.</w:t>
        <w:br/>
        <w:t>Cross-entropy loss is defined as:</w:t>
        <w:br/>
        <w:t xml:space="preserve">    L = -∑(yᵢ * log(ŷᵢ))</w:t>
        <w:br/>
        <w:t>where yᵢ is the true label and ŷᵢ is the predicted probability.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Aspect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Problem</w:t>
            </w:r>
          </w:p>
        </w:tc>
        <w:tc>
          <w:tcPr>
            <w:tcW w:type="dxa" w:w="4320"/>
          </w:tcPr>
          <w:p>
            <w:r>
              <w:t>Classify handwritten digits using a simple feedforward neural network.</w:t>
            </w:r>
          </w:p>
        </w:tc>
      </w:tr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28×28 grayscale images (flattened to 784-dimensional vectors) from MNIST dataset.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Fully connected feedforward neural network.</w:t>
            </w:r>
          </w:p>
        </w:tc>
      </w:tr>
      <w:tr>
        <w:tc>
          <w:tcPr>
            <w:tcW w:type="dxa" w:w="4320"/>
          </w:tcPr>
          <w:p>
            <w:r>
              <w:t>Layers</w:t>
            </w:r>
          </w:p>
        </w:tc>
        <w:tc>
          <w:tcPr>
            <w:tcW w:type="dxa" w:w="4320"/>
          </w:tcPr>
          <w:p>
            <w:r>
              <w:t>Input layer (784) → Hidden layer(s) → Output layer (10 classes).</w:t>
            </w:r>
          </w:p>
        </w:tc>
      </w:tr>
      <w:tr>
        <w:tc>
          <w:tcPr>
            <w:tcW w:type="dxa" w:w="4320"/>
          </w:tcPr>
          <w:p>
            <w:r>
              <w:t>Activation Function</w:t>
            </w:r>
          </w:p>
        </w:tc>
        <w:tc>
          <w:tcPr>
            <w:tcW w:type="dxa" w:w="4320"/>
          </w:tcPr>
          <w:p>
            <w:r>
              <w:t>ReLU in hidden layers, Softmax in output layer.</w:t>
            </w:r>
          </w:p>
        </w:tc>
      </w:tr>
      <w:tr>
        <w:tc>
          <w:tcPr>
            <w:tcW w:type="dxa" w:w="4320"/>
          </w:tcPr>
          <w:p>
            <w:r>
              <w:t>Loss Function</w:t>
            </w:r>
          </w:p>
        </w:tc>
        <w:tc>
          <w:tcPr>
            <w:tcW w:type="dxa" w:w="4320"/>
          </w:tcPr>
          <w:p>
            <w:r>
              <w:t>Cross-entropy loss.</w:t>
            </w:r>
          </w:p>
        </w:tc>
      </w:tr>
      <w:tr>
        <w:tc>
          <w:tcPr>
            <w:tcW w:type="dxa" w:w="4320"/>
          </w:tcPr>
          <w:p>
            <w:r>
              <w:t>Optimizer</w:t>
            </w:r>
          </w:p>
        </w:tc>
        <w:tc>
          <w:tcPr>
            <w:tcW w:type="dxa" w:w="4320"/>
          </w:tcPr>
          <w:p>
            <w:r>
              <w:t>Stochastic Gradient Descent (SGD) or Adam.</w:t>
            </w:r>
          </w:p>
        </w:tc>
      </w:tr>
      <w:tr>
        <w:tc>
          <w:tcPr>
            <w:tcW w:type="dxa" w:w="4320"/>
          </w:tcPr>
          <w:p>
            <w:r>
              <w:t>Training Method</w:t>
            </w:r>
          </w:p>
        </w:tc>
        <w:tc>
          <w:tcPr>
            <w:tcW w:type="dxa" w:w="4320"/>
          </w:tcPr>
          <w:p>
            <w:r>
              <w:t>Supervised learning via backpropagation and mini-batch gradient descent.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Probability scores for each digit (0–9).</w:t>
            </w:r>
          </w:p>
        </w:tc>
      </w:tr>
      <w:tr>
        <w:tc>
          <w:tcPr>
            <w:tcW w:type="dxa" w:w="4320"/>
          </w:tcPr>
          <w:p>
            <w:r>
              <w:t>Evaluation</w:t>
            </w:r>
          </w:p>
        </w:tc>
        <w:tc>
          <w:tcPr>
            <w:tcW w:type="dxa" w:w="4320"/>
          </w:tcPr>
          <w:p>
            <w:r>
              <w:t>Accuracy, confusion matrix, and loss/accuracy learning curves.</w:t>
            </w:r>
          </w:p>
        </w:tc>
      </w:tr>
    </w:tbl>
    <w:p/>
    <w:p>
      <w:pPr>
        <w:pStyle w:val="Heading2"/>
      </w:pPr>
      <w:r>
        <w:t>Convolutional Neural Network (CNN) for Image Classification</w:t>
      </w:r>
    </w:p>
    <w:p>
      <w:r>
        <w:t>CNNs apply convolutional filters that capture spatial hierarchies in images.</w:t>
        <w:br/>
        <w:t>Convolution operation:</w:t>
        <w:br/>
        <w:t xml:space="preserve">    f(i, j) = ∑∑ x(i+m, j+n) * k(m, n)</w:t>
        <w:br/>
        <w:t>where x is input and k is kernel.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Aspect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Problem</w:t>
            </w:r>
          </w:p>
        </w:tc>
        <w:tc>
          <w:tcPr>
            <w:tcW w:type="dxa" w:w="4320"/>
          </w:tcPr>
          <w:p>
            <w:r>
              <w:t>Classify images using a CNN architecture.</w:t>
            </w:r>
          </w:p>
        </w:tc>
      </w:tr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RGB or grayscale images.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Convolutional Neural Network with pooling and dense layers.</w:t>
            </w:r>
          </w:p>
        </w:tc>
      </w:tr>
      <w:tr>
        <w:tc>
          <w:tcPr>
            <w:tcW w:type="dxa" w:w="4320"/>
          </w:tcPr>
          <w:p>
            <w:r>
              <w:t>Layers</w:t>
            </w:r>
          </w:p>
        </w:tc>
        <w:tc>
          <w:tcPr>
            <w:tcW w:type="dxa" w:w="4320"/>
          </w:tcPr>
          <w:p>
            <w:r>
              <w:t>Conv → ReLU → Pool → Conv → Pool → Flatten → Dense → Softmax.</w:t>
            </w:r>
          </w:p>
        </w:tc>
      </w:tr>
      <w:tr>
        <w:tc>
          <w:tcPr>
            <w:tcW w:type="dxa" w:w="4320"/>
          </w:tcPr>
          <w:p>
            <w:r>
              <w:t>Activation Function</w:t>
            </w:r>
          </w:p>
        </w:tc>
        <w:tc>
          <w:tcPr>
            <w:tcW w:type="dxa" w:w="4320"/>
          </w:tcPr>
          <w:p>
            <w:r>
              <w:t>ReLU for hidden layers, Softmax for output.</w:t>
            </w:r>
          </w:p>
        </w:tc>
      </w:tr>
      <w:tr>
        <w:tc>
          <w:tcPr>
            <w:tcW w:type="dxa" w:w="4320"/>
          </w:tcPr>
          <w:p>
            <w:r>
              <w:t>Loss Function</w:t>
            </w:r>
          </w:p>
        </w:tc>
        <w:tc>
          <w:tcPr>
            <w:tcW w:type="dxa" w:w="4320"/>
          </w:tcPr>
          <w:p>
            <w:r>
              <w:t>Cross-entropy loss.</w:t>
            </w:r>
          </w:p>
        </w:tc>
      </w:tr>
      <w:tr>
        <w:tc>
          <w:tcPr>
            <w:tcW w:type="dxa" w:w="4320"/>
          </w:tcPr>
          <w:p>
            <w:r>
              <w:t>Optimizer</w:t>
            </w:r>
          </w:p>
        </w:tc>
        <w:tc>
          <w:tcPr>
            <w:tcW w:type="dxa" w:w="4320"/>
          </w:tcPr>
          <w:p>
            <w:r>
              <w:t>Adam or SGD.</w:t>
            </w:r>
          </w:p>
        </w:tc>
      </w:tr>
      <w:tr>
        <w:tc>
          <w:tcPr>
            <w:tcW w:type="dxa" w:w="4320"/>
          </w:tcPr>
          <w:p>
            <w:r>
              <w:t>Training Method</w:t>
            </w:r>
          </w:p>
        </w:tc>
        <w:tc>
          <w:tcPr>
            <w:tcW w:type="dxa" w:w="4320"/>
          </w:tcPr>
          <w:p>
            <w:r>
              <w:t>Supervised training using backpropagation and mini-batches.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Class probabilities.</w:t>
            </w:r>
          </w:p>
        </w:tc>
      </w:tr>
      <w:tr>
        <w:tc>
          <w:tcPr>
            <w:tcW w:type="dxa" w:w="4320"/>
          </w:tcPr>
          <w:p>
            <w:r>
              <w:t>Evaluation</w:t>
            </w:r>
          </w:p>
        </w:tc>
        <w:tc>
          <w:tcPr>
            <w:tcW w:type="dxa" w:w="4320"/>
          </w:tcPr>
          <w:p>
            <w:r>
              <w:t>Accuracy, loss curves, and class-wise precision-recall.</w:t>
            </w:r>
          </w:p>
        </w:tc>
      </w:tr>
    </w:tbl>
    <w:p/>
    <w:p>
      <w:pPr>
        <w:pStyle w:val="Heading2"/>
      </w:pPr>
      <w:r>
        <w:t>Recurrent Neural Network (RNN) for Text Classification</w:t>
      </w:r>
    </w:p>
    <w:p>
      <w:r>
        <w:t>RNNs process sequences by maintaining hidden states:</w:t>
        <w:br/>
        <w:t xml:space="preserve">    h_t = tanh(Wx_t + Uh_{t-1} + b)</w:t>
        <w:br/>
        <w:t>Used for sentiment classification, topic classification etc.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Aspect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Problem</w:t>
            </w:r>
          </w:p>
        </w:tc>
        <w:tc>
          <w:tcPr>
            <w:tcW w:type="dxa" w:w="4320"/>
          </w:tcPr>
          <w:p>
            <w:r>
              <w:t>Classify text sequences using an RNN-based architecture.</w:t>
            </w:r>
          </w:p>
        </w:tc>
      </w:tr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Tokenized text sequences.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RNN (vanilla, LSTM or GRU).</w:t>
            </w:r>
          </w:p>
        </w:tc>
      </w:tr>
      <w:tr>
        <w:tc>
          <w:tcPr>
            <w:tcW w:type="dxa" w:w="4320"/>
          </w:tcPr>
          <w:p>
            <w:r>
              <w:t>Layers</w:t>
            </w:r>
          </w:p>
        </w:tc>
        <w:tc>
          <w:tcPr>
            <w:tcW w:type="dxa" w:w="4320"/>
          </w:tcPr>
          <w:p>
            <w:r>
              <w:t>Embedding → RNN → Dense → Softmax.</w:t>
            </w:r>
          </w:p>
        </w:tc>
      </w:tr>
      <w:tr>
        <w:tc>
          <w:tcPr>
            <w:tcW w:type="dxa" w:w="4320"/>
          </w:tcPr>
          <w:p>
            <w:r>
              <w:t>Activation Function</w:t>
            </w:r>
          </w:p>
        </w:tc>
        <w:tc>
          <w:tcPr>
            <w:tcW w:type="dxa" w:w="4320"/>
          </w:tcPr>
          <w:p>
            <w:r>
              <w:t>tanh, ReLU (hidden); Softmax (output).</w:t>
            </w:r>
          </w:p>
        </w:tc>
      </w:tr>
      <w:tr>
        <w:tc>
          <w:tcPr>
            <w:tcW w:type="dxa" w:w="4320"/>
          </w:tcPr>
          <w:p>
            <w:r>
              <w:t>Loss Function</w:t>
            </w:r>
          </w:p>
        </w:tc>
        <w:tc>
          <w:tcPr>
            <w:tcW w:type="dxa" w:w="4320"/>
          </w:tcPr>
          <w:p>
            <w:r>
              <w:t>Cross-entropy loss.</w:t>
            </w:r>
          </w:p>
        </w:tc>
      </w:tr>
      <w:tr>
        <w:tc>
          <w:tcPr>
            <w:tcW w:type="dxa" w:w="4320"/>
          </w:tcPr>
          <w:p>
            <w:r>
              <w:t>Optimizer</w:t>
            </w:r>
          </w:p>
        </w:tc>
        <w:tc>
          <w:tcPr>
            <w:tcW w:type="dxa" w:w="4320"/>
          </w:tcPr>
          <w:p>
            <w:r>
              <w:t>Adam optimizer.</w:t>
            </w:r>
          </w:p>
        </w:tc>
      </w:tr>
      <w:tr>
        <w:tc>
          <w:tcPr>
            <w:tcW w:type="dxa" w:w="4320"/>
          </w:tcPr>
          <w:p>
            <w:r>
              <w:t>Training Method</w:t>
            </w:r>
          </w:p>
        </w:tc>
        <w:tc>
          <w:tcPr>
            <w:tcW w:type="dxa" w:w="4320"/>
          </w:tcPr>
          <w:p>
            <w:r>
              <w:t>Sequence input processed through time steps.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Class probabilities.</w:t>
            </w:r>
          </w:p>
        </w:tc>
      </w:tr>
      <w:tr>
        <w:tc>
          <w:tcPr>
            <w:tcW w:type="dxa" w:w="4320"/>
          </w:tcPr>
          <w:p>
            <w:r>
              <w:t>Evaluation</w:t>
            </w:r>
          </w:p>
        </w:tc>
        <w:tc>
          <w:tcPr>
            <w:tcW w:type="dxa" w:w="4320"/>
          </w:tcPr>
          <w:p>
            <w:r>
              <w:t>Accuracy, precision, recall, and loss visualization.</w:t>
            </w:r>
          </w:p>
        </w:tc>
      </w:tr>
    </w:tbl>
    <w:p/>
    <w:p>
      <w:pPr>
        <w:pStyle w:val="Heading2"/>
      </w:pPr>
      <w:r>
        <w:t>Transformer Model for Text Classification</w:t>
      </w:r>
    </w:p>
    <w:p>
      <w:r>
        <w:t>Transformers use self-attention:</w:t>
        <w:br/>
        <w:t xml:space="preserve">    Attention(Q, K, V) = softmax((QKᵀ) / √d_k) * V</w:t>
        <w:br/>
        <w:t>Highly parallel and effective for large datasets.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Aspect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Problem</w:t>
            </w:r>
          </w:p>
        </w:tc>
        <w:tc>
          <w:tcPr>
            <w:tcW w:type="dxa" w:w="4320"/>
          </w:tcPr>
          <w:p>
            <w:r>
              <w:t>Classify text using a Transformer-based model.</w:t>
            </w:r>
          </w:p>
        </w:tc>
      </w:tr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Tokenized text with special tokens and positional encodings.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Transformer encoder with multi-head self-attention.</w:t>
            </w:r>
          </w:p>
        </w:tc>
      </w:tr>
      <w:tr>
        <w:tc>
          <w:tcPr>
            <w:tcW w:type="dxa" w:w="4320"/>
          </w:tcPr>
          <w:p>
            <w:r>
              <w:t>Layers</w:t>
            </w:r>
          </w:p>
        </w:tc>
        <w:tc>
          <w:tcPr>
            <w:tcW w:type="dxa" w:w="4320"/>
          </w:tcPr>
          <w:p>
            <w:r>
              <w:t>Embedding + Positional Encoding → Encoder Blocks → Classification Head.</w:t>
            </w:r>
          </w:p>
        </w:tc>
      </w:tr>
      <w:tr>
        <w:tc>
          <w:tcPr>
            <w:tcW w:type="dxa" w:w="4320"/>
          </w:tcPr>
          <w:p>
            <w:r>
              <w:t>Activation Function</w:t>
            </w:r>
          </w:p>
        </w:tc>
        <w:tc>
          <w:tcPr>
            <w:tcW w:type="dxa" w:w="4320"/>
          </w:tcPr>
          <w:p>
            <w:r>
              <w:t>Softmax in the final classification layer.</w:t>
            </w:r>
          </w:p>
        </w:tc>
      </w:tr>
      <w:tr>
        <w:tc>
          <w:tcPr>
            <w:tcW w:type="dxa" w:w="4320"/>
          </w:tcPr>
          <w:p>
            <w:r>
              <w:t>Loss Function</w:t>
            </w:r>
          </w:p>
        </w:tc>
        <w:tc>
          <w:tcPr>
            <w:tcW w:type="dxa" w:w="4320"/>
          </w:tcPr>
          <w:p>
            <w:r>
              <w:t>Cross-entropy.</w:t>
            </w:r>
          </w:p>
        </w:tc>
      </w:tr>
      <w:tr>
        <w:tc>
          <w:tcPr>
            <w:tcW w:type="dxa" w:w="4320"/>
          </w:tcPr>
          <w:p>
            <w:r>
              <w:t>Optimizer</w:t>
            </w:r>
          </w:p>
        </w:tc>
        <w:tc>
          <w:tcPr>
            <w:tcW w:type="dxa" w:w="4320"/>
          </w:tcPr>
          <w:p>
            <w:r>
              <w:t>AdamW.</w:t>
            </w:r>
          </w:p>
        </w:tc>
      </w:tr>
      <w:tr>
        <w:tc>
          <w:tcPr>
            <w:tcW w:type="dxa" w:w="4320"/>
          </w:tcPr>
          <w:p>
            <w:r>
              <w:t>Training Method</w:t>
            </w:r>
          </w:p>
        </w:tc>
        <w:tc>
          <w:tcPr>
            <w:tcW w:type="dxa" w:w="4320"/>
          </w:tcPr>
          <w:p>
            <w:r>
              <w:t>Fine-tuning pretrained transformer (e.g., BERT, RoBERTa).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Predicted class probabilities.</w:t>
            </w:r>
          </w:p>
        </w:tc>
      </w:tr>
      <w:tr>
        <w:tc>
          <w:tcPr>
            <w:tcW w:type="dxa" w:w="4320"/>
          </w:tcPr>
          <w:p>
            <w:r>
              <w:t>Evaluation</w:t>
            </w:r>
          </w:p>
        </w:tc>
        <w:tc>
          <w:tcPr>
            <w:tcW w:type="dxa" w:w="4320"/>
          </w:tcPr>
          <w:p>
            <w:r>
              <w:t>Accuracy, precision, recall, F1-score.</w:t>
            </w:r>
          </w:p>
        </w:tc>
      </w:tr>
    </w:tbl>
    <w:p/>
    <w:p>
      <w:pPr>
        <w:pStyle w:val="Heading2"/>
      </w:pPr>
      <w:r>
        <w:t>GAN for Image Generation</w:t>
      </w:r>
    </w:p>
    <w:p>
      <w:r>
        <w:t>GANs involve a min-max optimization:</w:t>
        <w:br/>
        <w:t xml:space="preserve">    min_G max_D E[log D(x)] + E[log(1 - D(G(z)))]</w:t>
        <w:br/>
        <w:t>Generator improves by learning to fool the Discriminator.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Aspect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Problem</w:t>
            </w:r>
          </w:p>
        </w:tc>
        <w:tc>
          <w:tcPr>
            <w:tcW w:type="dxa" w:w="4320"/>
          </w:tcPr>
          <w:p>
            <w:r>
              <w:t>Generate new images using Generative Adversarial Network (GAN).</w:t>
            </w:r>
          </w:p>
        </w:tc>
      </w:tr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Random noise vectors.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Generator + Discriminator networks.</w:t>
            </w:r>
          </w:p>
        </w:tc>
      </w:tr>
      <w:tr>
        <w:tc>
          <w:tcPr>
            <w:tcW w:type="dxa" w:w="4320"/>
          </w:tcPr>
          <w:p>
            <w:r>
              <w:t>Layers</w:t>
            </w:r>
          </w:p>
        </w:tc>
        <w:tc>
          <w:tcPr>
            <w:tcW w:type="dxa" w:w="4320"/>
          </w:tcPr>
          <w:p>
            <w:r>
              <w:t>Generator: Dense → Reshape → ConvTranspose → Tanh; Discriminator: Conv → LeakyReLU → Sigmoid</w:t>
            </w:r>
          </w:p>
        </w:tc>
      </w:tr>
      <w:tr>
        <w:tc>
          <w:tcPr>
            <w:tcW w:type="dxa" w:w="4320"/>
          </w:tcPr>
          <w:p>
            <w:r>
              <w:t>Activation Function</w:t>
            </w:r>
          </w:p>
        </w:tc>
        <w:tc>
          <w:tcPr>
            <w:tcW w:type="dxa" w:w="4320"/>
          </w:tcPr>
          <w:p>
            <w:r>
              <w:t>Tanh (Generator), Sigmoid (Discriminator).</w:t>
            </w:r>
          </w:p>
        </w:tc>
      </w:tr>
      <w:tr>
        <w:tc>
          <w:tcPr>
            <w:tcW w:type="dxa" w:w="4320"/>
          </w:tcPr>
          <w:p>
            <w:r>
              <w:t>Loss Function</w:t>
            </w:r>
          </w:p>
        </w:tc>
        <w:tc>
          <w:tcPr>
            <w:tcW w:type="dxa" w:w="4320"/>
          </w:tcPr>
          <w:p>
            <w:r>
              <w:t>Binary cross-entropy for adversarial loss.</w:t>
            </w:r>
          </w:p>
        </w:tc>
      </w:tr>
      <w:tr>
        <w:tc>
          <w:tcPr>
            <w:tcW w:type="dxa" w:w="4320"/>
          </w:tcPr>
          <w:p>
            <w:r>
              <w:t>Optimizer</w:t>
            </w:r>
          </w:p>
        </w:tc>
        <w:tc>
          <w:tcPr>
            <w:tcW w:type="dxa" w:w="4320"/>
          </w:tcPr>
          <w:p>
            <w:r>
              <w:t>Adam (used for both Generator and Discriminator).</w:t>
            </w:r>
          </w:p>
        </w:tc>
      </w:tr>
      <w:tr>
        <w:tc>
          <w:tcPr>
            <w:tcW w:type="dxa" w:w="4320"/>
          </w:tcPr>
          <w:p>
            <w:r>
              <w:t>Training Method</w:t>
            </w:r>
          </w:p>
        </w:tc>
        <w:tc>
          <w:tcPr>
            <w:tcW w:type="dxa" w:w="4320"/>
          </w:tcPr>
          <w:p>
            <w:r>
              <w:t>Minimax game: Generator tries to fool Discriminator.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Synthetic image samples.</w:t>
            </w:r>
          </w:p>
        </w:tc>
      </w:tr>
      <w:tr>
        <w:tc>
          <w:tcPr>
            <w:tcW w:type="dxa" w:w="4320"/>
          </w:tcPr>
          <w:p>
            <w:r>
              <w:t>Evaluation</w:t>
            </w:r>
          </w:p>
        </w:tc>
        <w:tc>
          <w:tcPr>
            <w:tcW w:type="dxa" w:w="4320"/>
          </w:tcPr>
          <w:p>
            <w:r>
              <w:t>Visual inspection, Inception Score (IS), Fréchet Inception Distance (FID).</w:t>
            </w:r>
          </w:p>
        </w:tc>
      </w:tr>
    </w:tbl>
    <w:p/>
    <w:p>
      <w:pPr>
        <w:pStyle w:val="Heading2"/>
      </w:pPr>
      <w:r>
        <w:t>Perceptron for AND Function with Bipolar Inputs</w:t>
      </w:r>
    </w:p>
    <w:p>
      <w:r>
        <w:t>A perceptron network uses bipolar inputs and targets to learn the AND logic function.</w:t>
        <w:br/>
        <w:t>Decision function:</w:t>
        <w:br/>
        <w:t xml:space="preserve">    y = sign(w·x + b)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Aspect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Problem</w:t>
            </w:r>
          </w:p>
        </w:tc>
        <w:tc>
          <w:tcPr>
            <w:tcW w:type="dxa" w:w="4320"/>
          </w:tcPr>
          <w:p>
            <w:r>
              <w:t>Evaluate AND function using bipolar perceptron.</w:t>
            </w:r>
          </w:p>
        </w:tc>
      </w:tr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Bipolar vectors [-1, 1].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Single-layer perceptron.</w:t>
            </w:r>
          </w:p>
        </w:tc>
      </w:tr>
      <w:tr>
        <w:tc>
          <w:tcPr>
            <w:tcW w:type="dxa" w:w="4320"/>
          </w:tcPr>
          <w:p>
            <w:r>
              <w:t>Layers</w:t>
            </w:r>
          </w:p>
        </w:tc>
        <w:tc>
          <w:tcPr>
            <w:tcW w:type="dxa" w:w="4320"/>
          </w:tcPr>
          <w:p>
            <w:r>
              <w:t>Input layer → Output layer.</w:t>
            </w:r>
          </w:p>
        </w:tc>
      </w:tr>
      <w:tr>
        <w:tc>
          <w:tcPr>
            <w:tcW w:type="dxa" w:w="4320"/>
          </w:tcPr>
          <w:p>
            <w:r>
              <w:t>Activation Function</w:t>
            </w:r>
          </w:p>
        </w:tc>
        <w:tc>
          <w:tcPr>
            <w:tcW w:type="dxa" w:w="4320"/>
          </w:tcPr>
          <w:p>
            <w:r>
              <w:t>Step function or sign function.</w:t>
            </w:r>
          </w:p>
        </w:tc>
      </w:tr>
      <w:tr>
        <w:tc>
          <w:tcPr>
            <w:tcW w:type="dxa" w:w="4320"/>
          </w:tcPr>
          <w:p>
            <w:r>
              <w:t>Loss Function</w:t>
            </w:r>
          </w:p>
        </w:tc>
        <w:tc>
          <w:tcPr>
            <w:tcW w:type="dxa" w:w="4320"/>
          </w:tcPr>
          <w:p>
            <w:r>
              <w:t>Perceptron criterion.</w:t>
            </w:r>
          </w:p>
        </w:tc>
      </w:tr>
      <w:tr>
        <w:tc>
          <w:tcPr>
            <w:tcW w:type="dxa" w:w="4320"/>
          </w:tcPr>
          <w:p>
            <w:r>
              <w:t>Optimizer</w:t>
            </w:r>
          </w:p>
        </w:tc>
        <w:tc>
          <w:tcPr>
            <w:tcW w:type="dxa" w:w="4320"/>
          </w:tcPr>
          <w:p>
            <w:r>
              <w:t>Perceptron learning rule.</w:t>
            </w:r>
          </w:p>
        </w:tc>
      </w:tr>
      <w:tr>
        <w:tc>
          <w:tcPr>
            <w:tcW w:type="dxa" w:w="4320"/>
          </w:tcPr>
          <w:p>
            <w:r>
              <w:t>Training Method</w:t>
            </w:r>
          </w:p>
        </w:tc>
        <w:tc>
          <w:tcPr>
            <w:tcW w:type="dxa" w:w="4320"/>
          </w:tcPr>
          <w:p>
            <w:r>
              <w:t>Supervised training until convergence.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Binary classification output.</w:t>
            </w:r>
          </w:p>
        </w:tc>
      </w:tr>
      <w:tr>
        <w:tc>
          <w:tcPr>
            <w:tcW w:type="dxa" w:w="4320"/>
          </w:tcPr>
          <w:p>
            <w:r>
              <w:t>Evaluation</w:t>
            </w:r>
          </w:p>
        </w:tc>
        <w:tc>
          <w:tcPr>
            <w:tcW w:type="dxa" w:w="4320"/>
          </w:tcPr>
          <w:p>
            <w:r>
              <w:t>Convergence curve, decision boundary plot.</w:t>
            </w:r>
          </w:p>
        </w:tc>
      </w:tr>
    </w:tbl>
    <w:p/>
    <w:p>
      <w:pPr>
        <w:pStyle w:val="Heading2"/>
      </w:pPr>
      <w:r>
        <w:t>XOR Function Using McCulloch-Pitts Neuron</w:t>
      </w:r>
    </w:p>
    <w:p>
      <w:r>
        <w:t>The XOR function is not linearly separable; combining multiple McCulloch-Pitts neurons creates the desired output.</w:t>
        <w:br/>
        <w:t>Basic neuron rule:</w:t>
        <w:br/>
        <w:t xml:space="preserve">    y = θ(∑xᵢwᵢ - T)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Aspect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Problem</w:t>
            </w:r>
          </w:p>
        </w:tc>
        <w:tc>
          <w:tcPr>
            <w:tcW w:type="dxa" w:w="4320"/>
          </w:tcPr>
          <w:p>
            <w:r>
              <w:t>Generate XOR using McCulloch-Pitts neuron.</w:t>
            </w:r>
          </w:p>
        </w:tc>
      </w:tr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Binary input vectors.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Multi-layer McCulloch-Pitts network.</w:t>
            </w:r>
          </w:p>
        </w:tc>
      </w:tr>
      <w:tr>
        <w:tc>
          <w:tcPr>
            <w:tcW w:type="dxa" w:w="4320"/>
          </w:tcPr>
          <w:p>
            <w:r>
              <w:t>Layers</w:t>
            </w:r>
          </w:p>
        </w:tc>
        <w:tc>
          <w:tcPr>
            <w:tcW w:type="dxa" w:w="4320"/>
          </w:tcPr>
          <w:p>
            <w:r>
              <w:t>Two-layer structure (hidden + output).</w:t>
            </w:r>
          </w:p>
        </w:tc>
      </w:tr>
      <w:tr>
        <w:tc>
          <w:tcPr>
            <w:tcW w:type="dxa" w:w="4320"/>
          </w:tcPr>
          <w:p>
            <w:r>
              <w:t>Activation Function</w:t>
            </w:r>
          </w:p>
        </w:tc>
        <w:tc>
          <w:tcPr>
            <w:tcW w:type="dxa" w:w="4320"/>
          </w:tcPr>
          <w:p>
            <w:r>
              <w:t>Threshold function.</w:t>
            </w:r>
          </w:p>
        </w:tc>
      </w:tr>
      <w:tr>
        <w:tc>
          <w:tcPr>
            <w:tcW w:type="dxa" w:w="4320"/>
          </w:tcPr>
          <w:p>
            <w:r>
              <w:t>Loss Function</w:t>
            </w:r>
          </w:p>
        </w:tc>
        <w:tc>
          <w:tcPr>
            <w:tcW w:type="dxa" w:w="4320"/>
          </w:tcPr>
          <w:p>
            <w:r>
              <w:t>None (rule-based).</w:t>
            </w:r>
          </w:p>
        </w:tc>
      </w:tr>
      <w:tr>
        <w:tc>
          <w:tcPr>
            <w:tcW w:type="dxa" w:w="4320"/>
          </w:tcPr>
          <w:p>
            <w:r>
              <w:t>Optimizer</w:t>
            </w:r>
          </w:p>
        </w:tc>
        <w:tc>
          <w:tcPr>
            <w:tcW w:type="dxa" w:w="4320"/>
          </w:tcPr>
          <w:p>
            <w:r>
              <w:t>Manual weight configuration.</w:t>
            </w:r>
          </w:p>
        </w:tc>
      </w:tr>
      <w:tr>
        <w:tc>
          <w:tcPr>
            <w:tcW w:type="dxa" w:w="4320"/>
          </w:tcPr>
          <w:p>
            <w:r>
              <w:t>Training Method</w:t>
            </w:r>
          </w:p>
        </w:tc>
        <w:tc>
          <w:tcPr>
            <w:tcW w:type="dxa" w:w="4320"/>
          </w:tcPr>
          <w:p>
            <w:r>
              <w:t>Rule-defined behavior.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Binary result of XOR.</w:t>
            </w:r>
          </w:p>
        </w:tc>
      </w:tr>
      <w:tr>
        <w:tc>
          <w:tcPr>
            <w:tcW w:type="dxa" w:w="4320"/>
          </w:tcPr>
          <w:p>
            <w:r>
              <w:t>Evaluation</w:t>
            </w:r>
          </w:p>
        </w:tc>
        <w:tc>
          <w:tcPr>
            <w:tcW w:type="dxa" w:w="4320"/>
          </w:tcPr>
          <w:p>
            <w:r>
              <w:t>Truth table verification, decision boundary plot.</w:t>
            </w:r>
          </w:p>
        </w:tc>
      </w:tr>
    </w:tbl>
    <w:p/>
    <w:p>
      <w:pPr>
        <w:pStyle w:val="Heading2"/>
      </w:pPr>
      <w:r>
        <w:t>SGD with Delta Rule for Logical Function</w:t>
      </w:r>
    </w:p>
    <w:p>
      <w:r>
        <w:t>Stochastic Gradient Descent with delta rule minimizes error by updating weights:</w:t>
        <w:br/>
        <w:t xml:space="preserve">    Δw = η(d - y)x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Aspect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Problem</w:t>
            </w:r>
          </w:p>
        </w:tc>
        <w:tc>
          <w:tcPr>
            <w:tcW w:type="dxa" w:w="4320"/>
          </w:tcPr>
          <w:p>
            <w:r>
              <w:t>Implement delta rule with SGD.</w:t>
            </w:r>
          </w:p>
        </w:tc>
      </w:tr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Logical inputs: [0 0 1; 0 1 1; 1 0 1; 1 1 1].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Single-layer perceptron.</w:t>
            </w:r>
          </w:p>
        </w:tc>
      </w:tr>
      <w:tr>
        <w:tc>
          <w:tcPr>
            <w:tcW w:type="dxa" w:w="4320"/>
          </w:tcPr>
          <w:p>
            <w:r>
              <w:t>Layers</w:t>
            </w:r>
          </w:p>
        </w:tc>
        <w:tc>
          <w:tcPr>
            <w:tcW w:type="dxa" w:w="4320"/>
          </w:tcPr>
          <w:p>
            <w:r>
              <w:t>Input → Output.</w:t>
            </w:r>
          </w:p>
        </w:tc>
      </w:tr>
      <w:tr>
        <w:tc>
          <w:tcPr>
            <w:tcW w:type="dxa" w:w="4320"/>
          </w:tcPr>
          <w:p>
            <w:r>
              <w:t>Activation Function</w:t>
            </w:r>
          </w:p>
        </w:tc>
        <w:tc>
          <w:tcPr>
            <w:tcW w:type="dxa" w:w="4320"/>
          </w:tcPr>
          <w:p>
            <w:r>
              <w:t>Linear or sign function.</w:t>
            </w:r>
          </w:p>
        </w:tc>
      </w:tr>
      <w:tr>
        <w:tc>
          <w:tcPr>
            <w:tcW w:type="dxa" w:w="4320"/>
          </w:tcPr>
          <w:p>
            <w:r>
              <w:t>Loss Function</w:t>
            </w:r>
          </w:p>
        </w:tc>
        <w:tc>
          <w:tcPr>
            <w:tcW w:type="dxa" w:w="4320"/>
          </w:tcPr>
          <w:p>
            <w:r>
              <w:t>Mean Squared Error (MSE).</w:t>
            </w:r>
          </w:p>
        </w:tc>
      </w:tr>
      <w:tr>
        <w:tc>
          <w:tcPr>
            <w:tcW w:type="dxa" w:w="4320"/>
          </w:tcPr>
          <w:p>
            <w:r>
              <w:t>Optimizer</w:t>
            </w:r>
          </w:p>
        </w:tc>
        <w:tc>
          <w:tcPr>
            <w:tcW w:type="dxa" w:w="4320"/>
          </w:tcPr>
          <w:p>
            <w:r>
              <w:t>Stochastic Gradient Descent.</w:t>
            </w:r>
          </w:p>
        </w:tc>
      </w:tr>
      <w:tr>
        <w:tc>
          <w:tcPr>
            <w:tcW w:type="dxa" w:w="4320"/>
          </w:tcPr>
          <w:p>
            <w:r>
              <w:t>Training Method</w:t>
            </w:r>
          </w:p>
        </w:tc>
        <w:tc>
          <w:tcPr>
            <w:tcW w:type="dxa" w:w="4320"/>
          </w:tcPr>
          <w:p>
            <w:r>
              <w:t>Delta learning rule with SGD.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Predicted binary targets.</w:t>
            </w:r>
          </w:p>
        </w:tc>
      </w:tr>
      <w:tr>
        <w:tc>
          <w:tcPr>
            <w:tcW w:type="dxa" w:w="4320"/>
          </w:tcPr>
          <w:p>
            <w:r>
              <w:t>Evaluation</w:t>
            </w:r>
          </w:p>
        </w:tc>
        <w:tc>
          <w:tcPr>
            <w:tcW w:type="dxa" w:w="4320"/>
          </w:tcPr>
          <w:p>
            <w:r>
              <w:t>Convergence curve, loss graph.</w:t>
            </w:r>
          </w:p>
        </w:tc>
      </w:tr>
    </w:tbl>
    <w:p/>
    <w:p>
      <w:pPr>
        <w:pStyle w:val="Heading2"/>
      </w:pPr>
      <w:r>
        <w:t>Compare SGD and Batch Methods with Delta Rule</w:t>
      </w:r>
    </w:p>
    <w:p>
      <w:r>
        <w:t>Both SGD and batch apply delta rule, but with different update strategies.</w:t>
        <w:br/>
        <w:t>Batch:</w:t>
        <w:br/>
        <w:t xml:space="preserve">    Δw = η∑(d - y)x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Aspect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Problem</w:t>
            </w:r>
          </w:p>
        </w:tc>
        <w:tc>
          <w:tcPr>
            <w:tcW w:type="dxa" w:w="4320"/>
          </w:tcPr>
          <w:p>
            <w:r>
              <w:t>Compare learning strategies of SGD vs Batch.</w:t>
            </w:r>
          </w:p>
        </w:tc>
      </w:tr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Logical datasets with targets.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Perceptron network.</w:t>
            </w:r>
          </w:p>
        </w:tc>
      </w:tr>
      <w:tr>
        <w:tc>
          <w:tcPr>
            <w:tcW w:type="dxa" w:w="4320"/>
          </w:tcPr>
          <w:p>
            <w:r>
              <w:t>Layers</w:t>
            </w:r>
          </w:p>
        </w:tc>
        <w:tc>
          <w:tcPr>
            <w:tcW w:type="dxa" w:w="4320"/>
          </w:tcPr>
          <w:p>
            <w:r>
              <w:t>Input → Output.</w:t>
            </w:r>
          </w:p>
        </w:tc>
      </w:tr>
      <w:tr>
        <w:tc>
          <w:tcPr>
            <w:tcW w:type="dxa" w:w="4320"/>
          </w:tcPr>
          <w:p>
            <w:r>
              <w:t>Activation Function</w:t>
            </w:r>
          </w:p>
        </w:tc>
        <w:tc>
          <w:tcPr>
            <w:tcW w:type="dxa" w:w="4320"/>
          </w:tcPr>
          <w:p>
            <w:r>
              <w:t>Linear or sign.</w:t>
            </w:r>
          </w:p>
        </w:tc>
      </w:tr>
      <w:tr>
        <w:tc>
          <w:tcPr>
            <w:tcW w:type="dxa" w:w="4320"/>
          </w:tcPr>
          <w:p>
            <w:r>
              <w:t>Loss Function</w:t>
            </w:r>
          </w:p>
        </w:tc>
        <w:tc>
          <w:tcPr>
            <w:tcW w:type="dxa" w:w="4320"/>
          </w:tcPr>
          <w:p>
            <w:r>
              <w:t>MSE.</w:t>
            </w:r>
          </w:p>
        </w:tc>
      </w:tr>
      <w:tr>
        <w:tc>
          <w:tcPr>
            <w:tcW w:type="dxa" w:w="4320"/>
          </w:tcPr>
          <w:p>
            <w:r>
              <w:t>Optimizer</w:t>
            </w:r>
          </w:p>
        </w:tc>
        <w:tc>
          <w:tcPr>
            <w:tcW w:type="dxa" w:w="4320"/>
          </w:tcPr>
          <w:p>
            <w:r>
              <w:t>SGD vs Batch gradient descent.</w:t>
            </w:r>
          </w:p>
        </w:tc>
      </w:tr>
      <w:tr>
        <w:tc>
          <w:tcPr>
            <w:tcW w:type="dxa" w:w="4320"/>
          </w:tcPr>
          <w:p>
            <w:r>
              <w:t>Training Method</w:t>
            </w:r>
          </w:p>
        </w:tc>
        <w:tc>
          <w:tcPr>
            <w:tcW w:type="dxa" w:w="4320"/>
          </w:tcPr>
          <w:p>
            <w:r>
              <w:t>Delta learning rule.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Predicted values using both methods.</w:t>
            </w:r>
          </w:p>
        </w:tc>
      </w:tr>
      <w:tr>
        <w:tc>
          <w:tcPr>
            <w:tcW w:type="dxa" w:w="4320"/>
          </w:tcPr>
          <w:p>
            <w:r>
              <w:t>Evaluation</w:t>
            </w:r>
          </w:p>
        </w:tc>
        <w:tc>
          <w:tcPr>
            <w:tcW w:type="dxa" w:w="4320"/>
          </w:tcPr>
          <w:p>
            <w:r>
              <w:t>Compare convergence speed and accuracy.</w:t>
            </w:r>
          </w:p>
        </w:tc>
      </w:tr>
    </w:tbl>
    <w:p/>
    <w:p>
      <w:pPr>
        <w:pStyle w:val="Heading2"/>
      </w:pPr>
      <w:r>
        <w:t>Digit Recognition from 5x5 Pixel Images</w:t>
      </w:r>
    </w:p>
    <w:p>
      <w:r>
        <w:t>Recognize digits using simple neural network on 5x5 pixel inputs.</w:t>
        <w:br/>
        <w:t>Binary pixels form input vector:</w:t>
        <w:br/>
        <w:t xml:space="preserve">    x ∈ {0,1}^{25}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Aspect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Problem</w:t>
            </w:r>
          </w:p>
        </w:tc>
        <w:tc>
          <w:tcPr>
            <w:tcW w:type="dxa" w:w="4320"/>
          </w:tcPr>
          <w:p>
            <w:r>
              <w:t>Recognize digits 1–5 from 5x5 pixel images.</w:t>
            </w:r>
          </w:p>
        </w:tc>
      </w:tr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Flattened 25-element binary vectors.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Feedforward neural network.</w:t>
            </w:r>
          </w:p>
        </w:tc>
      </w:tr>
      <w:tr>
        <w:tc>
          <w:tcPr>
            <w:tcW w:type="dxa" w:w="4320"/>
          </w:tcPr>
          <w:p>
            <w:r>
              <w:t>Layers</w:t>
            </w:r>
          </w:p>
        </w:tc>
        <w:tc>
          <w:tcPr>
            <w:tcW w:type="dxa" w:w="4320"/>
          </w:tcPr>
          <w:p>
            <w:r>
              <w:t>Input (25) → Hidden → Output (5).</w:t>
            </w:r>
          </w:p>
        </w:tc>
      </w:tr>
      <w:tr>
        <w:tc>
          <w:tcPr>
            <w:tcW w:type="dxa" w:w="4320"/>
          </w:tcPr>
          <w:p>
            <w:r>
              <w:t>Activation Function</w:t>
            </w:r>
          </w:p>
        </w:tc>
        <w:tc>
          <w:tcPr>
            <w:tcW w:type="dxa" w:w="4320"/>
          </w:tcPr>
          <w:p>
            <w:r>
              <w:t>ReLU or sigmoid.</w:t>
            </w:r>
          </w:p>
        </w:tc>
      </w:tr>
      <w:tr>
        <w:tc>
          <w:tcPr>
            <w:tcW w:type="dxa" w:w="4320"/>
          </w:tcPr>
          <w:p>
            <w:r>
              <w:t>Loss Function</w:t>
            </w:r>
          </w:p>
        </w:tc>
        <w:tc>
          <w:tcPr>
            <w:tcW w:type="dxa" w:w="4320"/>
          </w:tcPr>
          <w:p>
            <w:r>
              <w:t>Cross-entropy.</w:t>
            </w:r>
          </w:p>
        </w:tc>
      </w:tr>
      <w:tr>
        <w:tc>
          <w:tcPr>
            <w:tcW w:type="dxa" w:w="4320"/>
          </w:tcPr>
          <w:p>
            <w:r>
              <w:t>Optimizer</w:t>
            </w:r>
          </w:p>
        </w:tc>
        <w:tc>
          <w:tcPr>
            <w:tcW w:type="dxa" w:w="4320"/>
          </w:tcPr>
          <w:p>
            <w:r>
              <w:t>SGD or Adam.</w:t>
            </w:r>
          </w:p>
        </w:tc>
      </w:tr>
      <w:tr>
        <w:tc>
          <w:tcPr>
            <w:tcW w:type="dxa" w:w="4320"/>
          </w:tcPr>
          <w:p>
            <w:r>
              <w:t>Training Method</w:t>
            </w:r>
          </w:p>
        </w:tc>
        <w:tc>
          <w:tcPr>
            <w:tcW w:type="dxa" w:w="4320"/>
          </w:tcPr>
          <w:p>
            <w:r>
              <w:t>Supervised backpropagation.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Digit class prediction.</w:t>
            </w:r>
          </w:p>
        </w:tc>
      </w:tr>
      <w:tr>
        <w:tc>
          <w:tcPr>
            <w:tcW w:type="dxa" w:w="4320"/>
          </w:tcPr>
          <w:p>
            <w:r>
              <w:t>Evaluation</w:t>
            </w:r>
          </w:p>
        </w:tc>
        <w:tc>
          <w:tcPr>
            <w:tcW w:type="dxa" w:w="4320"/>
          </w:tcPr>
          <w:p>
            <w:r>
              <w:t>Accuracy, loss curves.</w:t>
            </w:r>
          </w:p>
        </w:tc>
      </w:tr>
    </w:tbl>
    <w:p/>
    <w:p>
      <w:pPr>
        <w:pStyle w:val="Heading2"/>
      </w:pPr>
      <w:r>
        <w:t>CNN for Fruit/Bird/Face Classification</w:t>
      </w:r>
    </w:p>
    <w:p>
      <w:r>
        <w:t>CNN-based image classifier for identifying objects like fruits, birds, or faces.</w:t>
        <w:br/>
        <w:t xml:space="preserve">    Conv2D → Pool → Flatten → Dense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Aspect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Problem</w:t>
            </w:r>
          </w:p>
        </w:tc>
        <w:tc>
          <w:tcPr>
            <w:tcW w:type="dxa" w:w="4320"/>
          </w:tcPr>
          <w:p>
            <w:r>
              <w:t>Classify objects (face/fruit/bird) in images.</w:t>
            </w:r>
          </w:p>
        </w:tc>
      </w:tr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Color or grayscale images.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Convolutional Neural Network.</w:t>
            </w:r>
          </w:p>
        </w:tc>
      </w:tr>
      <w:tr>
        <w:tc>
          <w:tcPr>
            <w:tcW w:type="dxa" w:w="4320"/>
          </w:tcPr>
          <w:p>
            <w:r>
              <w:t>Layers</w:t>
            </w:r>
          </w:p>
        </w:tc>
        <w:tc>
          <w:tcPr>
            <w:tcW w:type="dxa" w:w="4320"/>
          </w:tcPr>
          <w:p>
            <w:r>
              <w:t>Conv → ReLU → Pool → Flatten → Dense.</w:t>
            </w:r>
          </w:p>
        </w:tc>
      </w:tr>
      <w:tr>
        <w:tc>
          <w:tcPr>
            <w:tcW w:type="dxa" w:w="4320"/>
          </w:tcPr>
          <w:p>
            <w:r>
              <w:t>Activation Function</w:t>
            </w:r>
          </w:p>
        </w:tc>
        <w:tc>
          <w:tcPr>
            <w:tcW w:type="dxa" w:w="4320"/>
          </w:tcPr>
          <w:p>
            <w:r>
              <w:t>ReLU, Softmax.</w:t>
            </w:r>
          </w:p>
        </w:tc>
      </w:tr>
      <w:tr>
        <w:tc>
          <w:tcPr>
            <w:tcW w:type="dxa" w:w="4320"/>
          </w:tcPr>
          <w:p>
            <w:r>
              <w:t>Loss Function</w:t>
            </w:r>
          </w:p>
        </w:tc>
        <w:tc>
          <w:tcPr>
            <w:tcW w:type="dxa" w:w="4320"/>
          </w:tcPr>
          <w:p>
            <w:r>
              <w:t>Cross-entropy.</w:t>
            </w:r>
          </w:p>
        </w:tc>
      </w:tr>
      <w:tr>
        <w:tc>
          <w:tcPr>
            <w:tcW w:type="dxa" w:w="4320"/>
          </w:tcPr>
          <w:p>
            <w:r>
              <w:t>Optimizer</w:t>
            </w:r>
          </w:p>
        </w:tc>
        <w:tc>
          <w:tcPr>
            <w:tcW w:type="dxa" w:w="4320"/>
          </w:tcPr>
          <w:p>
            <w:r>
              <w:t>Adam.</w:t>
            </w:r>
          </w:p>
        </w:tc>
      </w:tr>
      <w:tr>
        <w:tc>
          <w:tcPr>
            <w:tcW w:type="dxa" w:w="4320"/>
          </w:tcPr>
          <w:p>
            <w:r>
              <w:t>Training Method</w:t>
            </w:r>
          </w:p>
        </w:tc>
        <w:tc>
          <w:tcPr>
            <w:tcW w:type="dxa" w:w="4320"/>
          </w:tcPr>
          <w:p>
            <w:r>
              <w:t>Supervised learning.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Object classification.</w:t>
            </w:r>
          </w:p>
        </w:tc>
      </w:tr>
      <w:tr>
        <w:tc>
          <w:tcPr>
            <w:tcW w:type="dxa" w:w="4320"/>
          </w:tcPr>
          <w:p>
            <w:r>
              <w:t>Evaluation</w:t>
            </w:r>
          </w:p>
        </w:tc>
        <w:tc>
          <w:tcPr>
            <w:tcW w:type="dxa" w:w="4320"/>
          </w:tcPr>
          <w:p>
            <w:r>
              <w:t>Accuracy, loss/precision curves.</w:t>
            </w:r>
          </w:p>
        </w:tc>
      </w:tr>
    </w:tbl>
    <w:p/>
    <w:p>
      <w:pPr>
        <w:pStyle w:val="Heading2"/>
      </w:pPr>
      <w:r>
        <w:t>3-Layer ANN Using Backpropagation</w:t>
      </w:r>
    </w:p>
    <w:p>
      <w:r>
        <w:t>Standard 3-layer ANN trained using backpropagation to minimize output error.</w:t>
        <w:br/>
        <w:t xml:space="preserve">    ∇E = ∂E/∂w = δ * x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Aspect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Problem</w:t>
            </w:r>
          </w:p>
        </w:tc>
        <w:tc>
          <w:tcPr>
            <w:tcW w:type="dxa" w:w="4320"/>
          </w:tcPr>
          <w:p>
            <w:r>
              <w:t>Train 3-layer ANN using backprop.</w:t>
            </w:r>
          </w:p>
        </w:tc>
      </w:tr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Numeric input features.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Three-layer fully connected ANN.</w:t>
            </w:r>
          </w:p>
        </w:tc>
      </w:tr>
      <w:tr>
        <w:tc>
          <w:tcPr>
            <w:tcW w:type="dxa" w:w="4320"/>
          </w:tcPr>
          <w:p>
            <w:r>
              <w:t>Layers</w:t>
            </w:r>
          </w:p>
        </w:tc>
        <w:tc>
          <w:tcPr>
            <w:tcW w:type="dxa" w:w="4320"/>
          </w:tcPr>
          <w:p>
            <w:r>
              <w:t>Input → Hidden → Output.</w:t>
            </w:r>
          </w:p>
        </w:tc>
      </w:tr>
      <w:tr>
        <w:tc>
          <w:tcPr>
            <w:tcW w:type="dxa" w:w="4320"/>
          </w:tcPr>
          <w:p>
            <w:r>
              <w:t>Activation Function</w:t>
            </w:r>
          </w:p>
        </w:tc>
        <w:tc>
          <w:tcPr>
            <w:tcW w:type="dxa" w:w="4320"/>
          </w:tcPr>
          <w:p>
            <w:r>
              <w:t>ReLU, sigmoid, or tanh.</w:t>
            </w:r>
          </w:p>
        </w:tc>
      </w:tr>
      <w:tr>
        <w:tc>
          <w:tcPr>
            <w:tcW w:type="dxa" w:w="4320"/>
          </w:tcPr>
          <w:p>
            <w:r>
              <w:t>Loss Function</w:t>
            </w:r>
          </w:p>
        </w:tc>
        <w:tc>
          <w:tcPr>
            <w:tcW w:type="dxa" w:w="4320"/>
          </w:tcPr>
          <w:p>
            <w:r>
              <w:t>MSE or cross-entropy.</w:t>
            </w:r>
          </w:p>
        </w:tc>
      </w:tr>
      <w:tr>
        <w:tc>
          <w:tcPr>
            <w:tcW w:type="dxa" w:w="4320"/>
          </w:tcPr>
          <w:p>
            <w:r>
              <w:t>Optimizer</w:t>
            </w:r>
          </w:p>
        </w:tc>
        <w:tc>
          <w:tcPr>
            <w:tcW w:type="dxa" w:w="4320"/>
          </w:tcPr>
          <w:p>
            <w:r>
              <w:t>SGD or Adam.</w:t>
            </w:r>
          </w:p>
        </w:tc>
      </w:tr>
      <w:tr>
        <w:tc>
          <w:tcPr>
            <w:tcW w:type="dxa" w:w="4320"/>
          </w:tcPr>
          <w:p>
            <w:r>
              <w:t>Training Method</w:t>
            </w:r>
          </w:p>
        </w:tc>
        <w:tc>
          <w:tcPr>
            <w:tcW w:type="dxa" w:w="4320"/>
          </w:tcPr>
          <w:p>
            <w:r>
              <w:t>Backpropagation algorithm.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Target classification or regression.</w:t>
            </w:r>
          </w:p>
        </w:tc>
      </w:tr>
      <w:tr>
        <w:tc>
          <w:tcPr>
            <w:tcW w:type="dxa" w:w="4320"/>
          </w:tcPr>
          <w:p>
            <w:r>
              <w:t>Evaluation</w:t>
            </w:r>
          </w:p>
        </w:tc>
        <w:tc>
          <w:tcPr>
            <w:tcW w:type="dxa" w:w="4320"/>
          </w:tcPr>
          <w:p>
            <w:r>
              <w:t>Error convergence, accuracy.</w:t>
            </w:r>
          </w:p>
        </w:tc>
      </w:tr>
    </w:tbl>
    <w:p/>
    <w:p>
      <w:pPr>
        <w:pStyle w:val="Heading2"/>
      </w:pPr>
      <w:r>
        <w:t>Speech Recognition for Digits 1–4 Using ANN</w:t>
      </w:r>
    </w:p>
    <w:p>
      <w:r>
        <w:t>Speech features extracted (MFCCs) and classified using ANN.</w:t>
        <w:br/>
        <w:t>Input: Feature vector from audio signal.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Aspect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Problem</w:t>
            </w:r>
          </w:p>
        </w:tc>
        <w:tc>
          <w:tcPr>
            <w:tcW w:type="dxa" w:w="4320"/>
          </w:tcPr>
          <w:p>
            <w:r>
              <w:t>Recognize spoken digits (1–4).</w:t>
            </w:r>
          </w:p>
        </w:tc>
      </w:tr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Speech features (e.g., MFCC).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ANN with dense layers.</w:t>
            </w:r>
          </w:p>
        </w:tc>
      </w:tr>
      <w:tr>
        <w:tc>
          <w:tcPr>
            <w:tcW w:type="dxa" w:w="4320"/>
          </w:tcPr>
          <w:p>
            <w:r>
              <w:t>Layers</w:t>
            </w:r>
          </w:p>
        </w:tc>
        <w:tc>
          <w:tcPr>
            <w:tcW w:type="dxa" w:w="4320"/>
          </w:tcPr>
          <w:p>
            <w:r>
              <w:t>Input → Hidden → Output.</w:t>
            </w:r>
          </w:p>
        </w:tc>
      </w:tr>
      <w:tr>
        <w:tc>
          <w:tcPr>
            <w:tcW w:type="dxa" w:w="4320"/>
          </w:tcPr>
          <w:p>
            <w:r>
              <w:t>Activation Function</w:t>
            </w:r>
          </w:p>
        </w:tc>
        <w:tc>
          <w:tcPr>
            <w:tcW w:type="dxa" w:w="4320"/>
          </w:tcPr>
          <w:p>
            <w:r>
              <w:t>ReLU and Softmax.</w:t>
            </w:r>
          </w:p>
        </w:tc>
      </w:tr>
      <w:tr>
        <w:tc>
          <w:tcPr>
            <w:tcW w:type="dxa" w:w="4320"/>
          </w:tcPr>
          <w:p>
            <w:r>
              <w:t>Loss Function</w:t>
            </w:r>
          </w:p>
        </w:tc>
        <w:tc>
          <w:tcPr>
            <w:tcW w:type="dxa" w:w="4320"/>
          </w:tcPr>
          <w:p>
            <w:r>
              <w:t>Cross-entropy.</w:t>
            </w:r>
          </w:p>
        </w:tc>
      </w:tr>
      <w:tr>
        <w:tc>
          <w:tcPr>
            <w:tcW w:type="dxa" w:w="4320"/>
          </w:tcPr>
          <w:p>
            <w:r>
              <w:t>Optimizer</w:t>
            </w:r>
          </w:p>
        </w:tc>
        <w:tc>
          <w:tcPr>
            <w:tcW w:type="dxa" w:w="4320"/>
          </w:tcPr>
          <w:p>
            <w:r>
              <w:t>Adam or RMSProp.</w:t>
            </w:r>
          </w:p>
        </w:tc>
      </w:tr>
      <w:tr>
        <w:tc>
          <w:tcPr>
            <w:tcW w:type="dxa" w:w="4320"/>
          </w:tcPr>
          <w:p>
            <w:r>
              <w:t>Training Method</w:t>
            </w:r>
          </w:p>
        </w:tc>
        <w:tc>
          <w:tcPr>
            <w:tcW w:type="dxa" w:w="4320"/>
          </w:tcPr>
          <w:p>
            <w:r>
              <w:t>Supervised backpropagation.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Predicted spoken digit.</w:t>
            </w:r>
          </w:p>
        </w:tc>
      </w:tr>
      <w:tr>
        <w:tc>
          <w:tcPr>
            <w:tcW w:type="dxa" w:w="4320"/>
          </w:tcPr>
          <w:p>
            <w:r>
              <w:t>Evaluation</w:t>
            </w:r>
          </w:p>
        </w:tc>
        <w:tc>
          <w:tcPr>
            <w:tcW w:type="dxa" w:w="4320"/>
          </w:tcPr>
          <w:p>
            <w:r>
              <w:t>Accuracy, confusion matrix.</w:t>
            </w:r>
          </w:p>
        </w:tc>
      </w:tr>
    </w:tbl>
    <w:p/>
    <w:p>
      <w:pPr>
        <w:pStyle w:val="Heading2"/>
      </w:pPr>
      <w:r>
        <w:t>SVM for Purchase Prediction</w:t>
      </w:r>
    </w:p>
    <w:p>
      <w:r>
        <w:t>Support Vector Machine (SVM) finds a separating hyperplane:</w:t>
        <w:br/>
        <w:t xml:space="preserve">    w·x + b = 0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Aspect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Problem</w:t>
            </w:r>
          </w:p>
        </w:tc>
        <w:tc>
          <w:tcPr>
            <w:tcW w:type="dxa" w:w="4320"/>
          </w:tcPr>
          <w:p>
            <w:r>
              <w:t>Predict purchase decisions using SVM.</w:t>
            </w:r>
          </w:p>
        </w:tc>
      </w:tr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Structured numerical or categorical data.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Support Vector Machine (SVM).</w:t>
            </w:r>
          </w:p>
        </w:tc>
      </w:tr>
      <w:tr>
        <w:tc>
          <w:tcPr>
            <w:tcW w:type="dxa" w:w="4320"/>
          </w:tcPr>
          <w:p>
            <w:r>
              <w:t>Layers</w:t>
            </w:r>
          </w:p>
        </w:tc>
        <w:tc>
          <w:tcPr>
            <w:tcW w:type="dxa" w:w="4320"/>
          </w:tcPr>
          <w:p>
            <w:r>
              <w:t>Not applicable (non-neural).</w:t>
            </w:r>
          </w:p>
        </w:tc>
      </w:tr>
      <w:tr>
        <w:tc>
          <w:tcPr>
            <w:tcW w:type="dxa" w:w="4320"/>
          </w:tcPr>
          <w:p>
            <w:r>
              <w:t>Activation Function</w:t>
            </w:r>
          </w:p>
        </w:tc>
        <w:tc>
          <w:tcPr>
            <w:tcW w:type="dxa" w:w="4320"/>
          </w:tcPr>
          <w:p>
            <w:r>
              <w:t>Hinge loss (margin maximization).</w:t>
            </w:r>
          </w:p>
        </w:tc>
      </w:tr>
      <w:tr>
        <w:tc>
          <w:tcPr>
            <w:tcW w:type="dxa" w:w="4320"/>
          </w:tcPr>
          <w:p>
            <w:r>
              <w:t>Loss Function</w:t>
            </w:r>
          </w:p>
        </w:tc>
        <w:tc>
          <w:tcPr>
            <w:tcW w:type="dxa" w:w="4320"/>
          </w:tcPr>
          <w:p>
            <w:r>
              <w:t>Hinge loss.</w:t>
            </w:r>
          </w:p>
        </w:tc>
      </w:tr>
      <w:tr>
        <w:tc>
          <w:tcPr>
            <w:tcW w:type="dxa" w:w="4320"/>
          </w:tcPr>
          <w:p>
            <w:r>
              <w:t>Optimizer</w:t>
            </w:r>
          </w:p>
        </w:tc>
        <w:tc>
          <w:tcPr>
            <w:tcW w:type="dxa" w:w="4320"/>
          </w:tcPr>
          <w:p>
            <w:r>
              <w:t>Quadratic programming (solver-based).</w:t>
            </w:r>
          </w:p>
        </w:tc>
      </w:tr>
      <w:tr>
        <w:tc>
          <w:tcPr>
            <w:tcW w:type="dxa" w:w="4320"/>
          </w:tcPr>
          <w:p>
            <w:r>
              <w:t>Training Method</w:t>
            </w:r>
          </w:p>
        </w:tc>
        <w:tc>
          <w:tcPr>
            <w:tcW w:type="dxa" w:w="4320"/>
          </w:tcPr>
          <w:p>
            <w:r>
              <w:t>SVM fitting on labeled data.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Purchase prediction (binary).</w:t>
            </w:r>
          </w:p>
        </w:tc>
      </w:tr>
      <w:tr>
        <w:tc>
          <w:tcPr>
            <w:tcW w:type="dxa" w:w="4320"/>
          </w:tcPr>
          <w:p>
            <w:r>
              <w:t>Evaluation</w:t>
            </w:r>
          </w:p>
        </w:tc>
        <w:tc>
          <w:tcPr>
            <w:tcW w:type="dxa" w:w="4320"/>
          </w:tcPr>
          <w:p>
            <w:r>
              <w:t>Accuracy, confusion matrix, ROC.</w:t>
            </w:r>
          </w:p>
        </w:tc>
      </w:tr>
    </w:tbl>
    <w:p/>
    <w:p>
      <w:pPr>
        <w:pStyle w:val="Heading2"/>
      </w:pPr>
      <w:r>
        <w:t>PCA for Dimensionality Reduction</w:t>
      </w:r>
    </w:p>
    <w:p>
      <w:r>
        <w:t>Principal Component Analysis reduces features while retaining variance.</w:t>
        <w:br/>
        <w:t xml:space="preserve">    Covariance matrix C = (XᵀX)/n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Aspect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Problem</w:t>
            </w:r>
          </w:p>
        </w:tc>
        <w:tc>
          <w:tcPr>
            <w:tcW w:type="dxa" w:w="4320"/>
          </w:tcPr>
          <w:p>
            <w:r>
              <w:t>Reduce data dimensions using PCA.</w:t>
            </w:r>
          </w:p>
        </w:tc>
      </w:tr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High-dimensional numeric dataset.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Linear transformation via PCA.</w:t>
            </w:r>
          </w:p>
        </w:tc>
      </w:tr>
      <w:tr>
        <w:tc>
          <w:tcPr>
            <w:tcW w:type="dxa" w:w="4320"/>
          </w:tcPr>
          <w:p>
            <w:r>
              <w:t>Layers</w:t>
            </w:r>
          </w:p>
        </w:tc>
        <w:tc>
          <w:tcPr>
            <w:tcW w:type="dxa" w:w="4320"/>
          </w:tcPr>
          <w:p>
            <w:r>
              <w:t>Not applicable.</w:t>
            </w:r>
          </w:p>
        </w:tc>
      </w:tr>
      <w:tr>
        <w:tc>
          <w:tcPr>
            <w:tcW w:type="dxa" w:w="4320"/>
          </w:tcPr>
          <w:p>
            <w:r>
              <w:t>Activation Function</w:t>
            </w:r>
          </w:p>
        </w:tc>
        <w:tc>
          <w:tcPr>
            <w:tcW w:type="dxa" w:w="4320"/>
          </w:tcPr>
          <w:p>
            <w:r>
              <w:t>None.</w:t>
            </w:r>
          </w:p>
        </w:tc>
      </w:tr>
      <w:tr>
        <w:tc>
          <w:tcPr>
            <w:tcW w:type="dxa" w:w="4320"/>
          </w:tcPr>
          <w:p>
            <w:r>
              <w:t>Loss Function</w:t>
            </w:r>
          </w:p>
        </w:tc>
        <w:tc>
          <w:tcPr>
            <w:tcW w:type="dxa" w:w="4320"/>
          </w:tcPr>
          <w:p>
            <w:r>
              <w:t>Reconstruction error minimization.</w:t>
            </w:r>
          </w:p>
        </w:tc>
      </w:tr>
      <w:tr>
        <w:tc>
          <w:tcPr>
            <w:tcW w:type="dxa" w:w="4320"/>
          </w:tcPr>
          <w:p>
            <w:r>
              <w:t>Optimizer</w:t>
            </w:r>
          </w:p>
        </w:tc>
        <w:tc>
          <w:tcPr>
            <w:tcW w:type="dxa" w:w="4320"/>
          </w:tcPr>
          <w:p>
            <w:r>
              <w:t>Eigen decomposition.</w:t>
            </w:r>
          </w:p>
        </w:tc>
      </w:tr>
      <w:tr>
        <w:tc>
          <w:tcPr>
            <w:tcW w:type="dxa" w:w="4320"/>
          </w:tcPr>
          <w:p>
            <w:r>
              <w:t>Training Method</w:t>
            </w:r>
          </w:p>
        </w:tc>
        <w:tc>
          <w:tcPr>
            <w:tcW w:type="dxa" w:w="4320"/>
          </w:tcPr>
          <w:p>
            <w:r>
              <w:t>Covariance and eigenvalue computation.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Projected low-dimensional data.</w:t>
            </w:r>
          </w:p>
        </w:tc>
      </w:tr>
      <w:tr>
        <w:tc>
          <w:tcPr>
            <w:tcW w:type="dxa" w:w="4320"/>
          </w:tcPr>
          <w:p>
            <w:r>
              <w:t>Evaluation</w:t>
            </w:r>
          </w:p>
        </w:tc>
        <w:tc>
          <w:tcPr>
            <w:tcW w:type="dxa" w:w="4320"/>
          </w:tcPr>
          <w:p>
            <w:r>
              <w:t>Explained variance, scatter plots.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